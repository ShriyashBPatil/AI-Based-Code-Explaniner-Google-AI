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Explanation</w:t>
      </w:r>
    </w:p>
    <w:p>
      <w:r>
        <w:t>This code is a simple Python program that demonstrates basic concepts like printing, variables, and conditional statements. Let's break it down:</w:t>
        <w:br/>
        <w:br/>
        <w:t>**1. `print("Hello World")`**</w:t>
        <w:br/>
        <w:br/>
        <w:t>* **`print()`:** This is a built-in function in Python that displays text on the console.</w:t>
        <w:br/>
        <w:t>* **`"Hello World"`:** This is a string literal, a sequence of characters enclosed in double quotes. It's the text you want to be displayed.</w:t>
        <w:br/>
        <w:br/>
        <w:t>**2. `age=18`**</w:t>
        <w:br/>
        <w:br/>
        <w:t>* **`age`:** This is a variable, a named storage location for data. In this case, it stores an integer value.</w:t>
        <w:br/>
        <w:t>* **`=`:** This is the assignment operator, which assigns the value on the right side (18) to the variable on the left side (age).</w:t>
        <w:br/>
        <w:br/>
        <w:t>**3. `if age&gt;18:`**</w:t>
        <w:br/>
        <w:br/>
        <w:t>* **`if`:** This is a conditional statement that checks if a condition is True.</w:t>
        <w:br/>
        <w:t>* **`age&gt;18`:** This is the condition being checked. It compares the value of the `age` variable to 18.</w:t>
        <w:br/>
        <w:t>* **`:`:** This indicates the start of the code block that will be executed if the condition is True.</w:t>
        <w:br/>
        <w:br/>
        <w:t>**4. `print("You are an adult")`**</w:t>
        <w:br/>
        <w:br/>
        <w:t xml:space="preserve">* This line is indented, meaning it's part of the code block under the `if` statement. </w:t>
        <w:br/>
        <w:t>* It will be executed only if the condition `age&gt;18` is True.</w:t>
        <w:br/>
        <w:br/>
        <w:t>**5. `else:`**</w:t>
        <w:br/>
        <w:br/>
        <w:t>* **`else`:** This is the alternative block of code that executes if the condition in the `if` statement is False.</w:t>
        <w:br/>
        <w:br/>
        <w:t>**6. `print("You are a child")`**</w:t>
        <w:br/>
        <w:br/>
        <w:t>* This line is also indented, meaning it's part of the `else` block.</w:t>
        <w:br/>
        <w:t>* It will be executed only if the condition `age&gt;18` is False.</w:t>
        <w:br/>
        <w:br/>
        <w:t>**In Summary:**</w:t>
        <w:br/>
        <w:br/>
        <w:t>This code first prints "Hello World" on the console. Then, it assigns the value 18 to the variable `age`. It checks if the value of `age` is greater than 18. If it is, it prints "You are an adult". Otherwise, it prints "You are a child".</w:t>
        <w:br/>
        <w:br/>
        <w:t>**Execution:**</w:t>
        <w:br/>
        <w:br/>
        <w:t>Since the `age` is set to 18, the condition `age&gt;18` is False. Therefore, the `else` block executes, and the output of the code will be:</w:t>
        <w:br/>
        <w:br/>
        <w:t>```</w:t>
        <w:br/>
        <w:t>Hello World</w:t>
        <w:br/>
        <w:t>You are a child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