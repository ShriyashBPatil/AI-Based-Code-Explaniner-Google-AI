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Chat History</w:t>
      </w:r>
    </w:p>
    <w:p>
      <w:r>
        <w:t>You: hi</w:t>
      </w:r>
    </w:p>
    <w:p>
      <w:r>
        <w:t xml:space="preserve">Bot: Hi there! How can I help you today? 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